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__________ COURT OF __________ COUNTY, __________</w:t>
        <w:br/>
      </w:r>
    </w:p>
    <w:p>
      <w:r>
        <w:t>Case No.: __________</w:t>
        <w:br/>
      </w:r>
    </w:p>
    <w:p>
      <w:r>
        <w:t>Plaintiff: _______________________</w:t>
        <w:br/>
      </w:r>
    </w:p>
    <w:p>
      <w:r>
        <w:t>v.</w:t>
        <w:br/>
      </w:r>
    </w:p>
    <w:p>
      <w:r>
        <w:t>Defendant: _______________________</w:t>
        <w:br/>
      </w:r>
    </w:p>
    <w:p>
      <w:r>
        <w:br/>
      </w:r>
    </w:p>
    <w:p>
      <w:pPr>
        <w:jc w:val="center"/>
      </w:pPr>
      <w:r>
        <w:rPr>
          <w:b/>
          <w:sz w:val="28"/>
        </w:rPr>
        <w:t>MOTION FOR CONTINUANCE</w:t>
      </w:r>
    </w:p>
    <w:p>
      <w:r>
        <w:br/>
        <w:t>COMES NOW, _______________________, and respectfully moves this Honorable Court for the relief set forth below:</w:t>
        <w:br/>
      </w:r>
    </w:p>
    <w:p>
      <w:pPr>
        <w:pStyle w:val="Heading2"/>
      </w:pPr>
      <w:r>
        <w:t>Grounds:</w:t>
      </w:r>
    </w:p>
    <w:p>
      <w:r>
        <w:t>Movant respectfully requests a continuance of the scheduled hearing on __________ due to the need for additional time to secure counsel, gather evidence, and/or prepare witnesses. Without such continuance, Movant’s right to adequately present their case would be prejudiced.</w:t>
        <w:br/>
      </w:r>
    </w:p>
    <w:p>
      <w:pPr>
        <w:pStyle w:val="Heading2"/>
      </w:pPr>
      <w:r>
        <w:t>Legal Basis:</w:t>
      </w:r>
    </w:p>
    <w:p>
      <w:r>
        <w:t>Granting a continuance is within the discretion of the Court, and is warranted where denial would impair a party’s ability to fairly present their case. Due process requires that parties be given a meaningful opportunity to be heard.</w:t>
        <w:br/>
      </w:r>
    </w:p>
    <w:p>
      <w:r>
        <w:t>WHEREFORE, the Movant respectfully requests that this Court grant the relief requested herein, and for such other and further relief as the Court deems just and proper.</w:t>
        <w:br/>
      </w:r>
    </w:p>
    <w:p>
      <w:r>
        <w:t>Respectfully submitted,</w:t>
        <w:br/>
        <w:br/>
        <w:t>_________________________</w:t>
        <w:br/>
        <w:t>(Signature)</w:t>
        <w:br/>
        <w:t>_________________________</w:t>
        <w:br/>
        <w:t>Printed Name</w:t>
        <w:br/>
        <w:t>Address:</w:t>
        <w:br/>
        <w:t>Phone:</w:t>
        <w:br/>
        <w:t>Email:</w:t>
        <w:br/>
      </w:r>
    </w:p>
    <w:p>
      <w:r>
        <w:t>CERTIFICATE OF SERVICE</w:t>
        <w:br/>
        <w:br/>
        <w:t>I hereby certify that a true and correct copy of the foregoing was served upon all parties of record this ____ day of __________, 20__.</w:t>
        <w:br/>
        <w:br/>
        <w:t>_________________________</w:t>
        <w:br/>
        <w:t>(Signature)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